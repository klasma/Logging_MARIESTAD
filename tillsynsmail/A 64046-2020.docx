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64046-2020 i Mariestads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