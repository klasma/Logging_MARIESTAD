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13606-2022 i Mariestads kommun</w:t>
      </w:r>
    </w:p>
    <w:p>
      <w:r>
        <w:t>Detta dokument behandlar höga naturvärden i avverkningsamälan A 13606-2022 i Mariestads kommun. Denna avverkningsanmälan inkom 2022-03-28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4565"/>
            <wp:docPr id="1" name="Picture 1"/>
            <wp:cNvGraphicFramePr>
              <a:graphicFrameLocks noChangeAspect="1"/>
            </wp:cNvGraphicFramePr>
            <a:graphic>
              <a:graphicData uri="http://schemas.openxmlformats.org/drawingml/2006/picture">
                <pic:pic>
                  <pic:nvPicPr>
                    <pic:cNvPr id="0" name="A 13606-2022.png"/>
                    <pic:cNvPicPr/>
                  </pic:nvPicPr>
                  <pic:blipFill>
                    <a:blip r:embed="rId16"/>
                    <a:stretch>
                      <a:fillRect/>
                    </a:stretch>
                  </pic:blipFill>
                  <pic:spPr>
                    <a:xfrm>
                      <a:off x="0" y="0"/>
                      <a:ext cx="5486400" cy="52345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6509317, E 435291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