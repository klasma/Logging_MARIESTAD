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11376-2019 i Mariestads kommun</w:t>
      </w:r>
    </w:p>
    <w:p>
      <w:r>
        <w:t>Detta dokument behandlar höga naturvärden i avverkningsamälan A 11376-2019 i Mariestads kommun. Denna avverkningsanmälan inkom 2019-02-21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tibast (S), skogsödla (§6)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1376-2019.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6503866, E 420948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