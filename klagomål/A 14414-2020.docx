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14414-2020 i Mariestads kommun</w:t>
      </w:r>
    </w:p>
    <w:p>
      <w:r>
        <w:t>Detta dokument behandlar höga naturvärden i avverkningsamälan A 14414-2020 i Mariestads kommun. Denna avverkningsanmälan inkom 2020-03-18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tallticka (NT), granbarkgnagare (S), grovticka (S), lönnlav (S) och thomsons trägnagare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14414-2020.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6503803, E 434095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75812"/>
            <wp:docPr id="2" name="Picture 2"/>
            <wp:cNvGraphicFramePr>
              <a:graphicFrameLocks noChangeAspect="1"/>
            </wp:cNvGraphicFramePr>
            <a:graphic>
              <a:graphicData uri="http://schemas.openxmlformats.org/drawingml/2006/picture">
                <pic:pic>
                  <pic:nvPicPr>
                    <pic:cNvPr id="0" name="A 14414-2020.png"/>
                    <pic:cNvPicPr/>
                  </pic:nvPicPr>
                  <pic:blipFill>
                    <a:blip r:embed="rId17"/>
                    <a:stretch>
                      <a:fillRect/>
                    </a:stretch>
                  </pic:blipFill>
                  <pic:spPr>
                    <a:xfrm>
                      <a:off x="0" y="0"/>
                      <a:ext cx="5486400" cy="4575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6503803, E 434095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