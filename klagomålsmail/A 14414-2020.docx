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14414-2020 i Mariestads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