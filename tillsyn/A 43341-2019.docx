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43341-2019 i Mariestads kommun</w:t>
      </w:r>
    </w:p>
    <w:p>
      <w:r>
        <w:t>Detta dokument behandlar höga naturvärden i avverkningsamälan A 43341-2019 i Mariestads kommun. Denna avverkningsanmälan inkom 2019-08-29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97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334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7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6503912, E 434414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